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CCS Structured Cabling Solutions</w:t>
      </w:r>
    </w:p>
    <w:p>
      <w:pPr>
        <w:pStyle w:val="Heading1"/>
        <w:jc w:val="center"/>
      </w:pPr>
      <w:r>
        <w:t>Quote: CCS-20251003-0002</w:t>
      </w:r>
    </w:p>
    <w:p>
      <w:pPr>
        <w:jc w:val="right"/>
      </w:pPr>
      <w:r>
        <w:t>Date: October 03, 2025</w:t>
      </w:r>
    </w:p>
    <w:p/>
    <w:p>
      <w:pPr>
        <w:pStyle w:val="Heading2"/>
      </w:pPr>
      <w:r>
        <w:t>Client Information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 Name:</w:t>
            </w:r>
          </w:p>
        </w:tc>
        <w:tc>
          <w:tcPr>
            <w:tcW w:type="dxa" w:w="4320"/>
          </w:tcPr>
          <w:p>
            <w:r>
              <w:t>fred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david@somethingfunky.co.uk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07974144851</w:t>
            </w:r>
          </w:p>
        </w:tc>
      </w:tr>
      <w:tr>
        <w:tc>
          <w:tcPr>
            <w:tcW w:type="dxa" w:w="4320"/>
          </w:tcPr>
          <w:p>
            <w:r>
              <w:t>Site Address:</w:t>
            </w:r>
          </w:p>
        </w:tc>
        <w:tc>
          <w:tcPr>
            <w:tcW w:type="dxa" w:w="4320"/>
          </w:tcPr>
          <w:p>
            <w:r>
              <w:t>Bridge Farm, Holt Lane, Ashby Magna</w:t>
              <w:br/>
              <w:t>Holt Lane, Ashby Magna</w:t>
            </w:r>
          </w:p>
        </w:tc>
      </w:tr>
    </w:tbl>
    <w:p/>
    <w:p>
      <w:pPr>
        <w:pStyle w:val="Heading2"/>
      </w:pPr>
      <w:r>
        <w:t>Project Details</w:t>
      </w:r>
    </w:p>
    <w:p>
      <w:r>
        <w:t>Project: net1</w:t>
      </w:r>
    </w:p>
    <w:p>
      <w:r>
        <w:t>Description: 20 double cat5e outlets in one office 10 x 20 mete</w:t>
        <w:br/>
        <w:t xml:space="preserve">10 in the second office 5 x 8 meters </w:t>
        <w:br/>
        <w:t>please give a full quote including all the companents needed</w:t>
        <w:br/>
      </w:r>
    </w:p>
    <w:p>
      <w:r>
        <w:t>Number of Floors: 1</w:t>
      </w:r>
    </w:p>
    <w:p>
      <w:r>
        <w:t>Number of Rooms: 1</w:t>
      </w:r>
    </w:p>
    <w:p>
      <w:r>
        <w:t>Requirements:</w:t>
      </w:r>
    </w:p>
    <w:p/>
    <w:p>
      <w:pPr>
        <w:pStyle w:val="Heading2"/>
      </w:pPr>
      <w:r>
        <w:t>Pricing Breakdown</w:t>
      </w:r>
    </w:p>
    <w:p>
      <w:pPr>
        <w:pStyle w:val="Heading3"/>
      </w:pPr>
      <w:r>
        <w:t>Labor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Service</w:t>
            </w:r>
          </w:p>
        </w:tc>
        <w:tc>
          <w:tcPr>
            <w:tcW w:type="dxa" w:w="2160"/>
          </w:tcPr>
          <w:p>
            <w:r>
              <w:t>Hours</w:t>
            </w:r>
          </w:p>
        </w:tc>
        <w:tc>
          <w:tcPr>
            <w:tcW w:type="dxa" w:w="2160"/>
          </w:tcPr>
          <w:p>
            <w:r>
              <w:t>Rate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Installation Labor</w:t>
            </w:r>
          </w:p>
        </w:tc>
        <w:tc>
          <w:tcPr>
            <w:tcW w:type="dxa" w:w="2160"/>
          </w:tcPr>
          <w:p>
            <w:r>
              <w:t>8 hours</w:t>
            </w:r>
          </w:p>
        </w:tc>
        <w:tc>
          <w:tcPr>
            <w:tcW w:type="dxa" w:w="2160"/>
          </w:tcPr>
          <w:p>
            <w:r>
              <w:t>£75.00</w:t>
            </w:r>
          </w:p>
        </w:tc>
        <w:tc>
          <w:tcPr>
            <w:tcW w:type="dxa" w:w="2160"/>
          </w:tcPr>
          <w:p>
            <w:r>
              <w:t>£600.00</w:t>
            </w:r>
          </w:p>
        </w:tc>
      </w:tr>
    </w:tbl>
    <w:p>
      <w:r>
        <w:t>Total Labor: £600.00</w:t>
      </w:r>
    </w:p>
    <w:p/>
    <w:p>
      <w:r>
        <w:rPr>
          <w:b/>
          <w:sz w:val="28"/>
        </w:rPr>
        <w:t>TOTAL COST: £600.00</w:t>
      </w:r>
    </w:p>
    <w:p/>
    <w:p>
      <w:pPr>
        <w:pStyle w:val="Heading2"/>
      </w:pPr>
      <w:r>
        <w:t>Terms and Conditions</w:t>
      </w:r>
    </w:p>
    <w:p>
      <w:pPr>
        <w:pStyle w:val="ListBullet"/>
      </w:pPr>
      <w:r>
        <w:t>• This quote is valid for 30 days from the date of issue.</w:t>
      </w:r>
    </w:p>
    <w:p>
      <w:pPr>
        <w:pStyle w:val="ListBullet"/>
      </w:pPr>
      <w:r>
        <w:t>• Payment terms: 50% deposit on acceptance, 50% on completion.</w:t>
      </w:r>
    </w:p>
    <w:p>
      <w:pPr>
        <w:pStyle w:val="ListBullet"/>
      </w:pPr>
      <w:r>
        <w:t>• Installation timeline will be confirmed upon order acceptance.</w:t>
      </w:r>
    </w:p>
    <w:p>
      <w:pPr>
        <w:pStyle w:val="ListBullet"/>
      </w:pPr>
      <w:r>
        <w:t>• All materials are covered by manufacturer warranty.</w:t>
      </w:r>
    </w:p>
    <w:p>
      <w:pPr>
        <w:pStyle w:val="ListBullet"/>
      </w:pPr>
      <w:r>
        <w:t>• Installation includes 12 months warranty on workmanship.</w:t>
      </w:r>
    </w:p>
    <w:p>
      <w:pPr>
        <w:pStyle w:val="ListBullet"/>
      </w:pPr>
      <w:r>
        <w:t>• Any changes to the scope of work may affect pricing and timeline.</w:t>
      </w:r>
    </w:p>
    <w:p>
      <w:pPr>
        <w:pStyle w:val="ListBullet"/>
      </w:pPr>
      <w:r>
        <w:t>• Client is responsible for providing safe access to all work areas.</w:t>
      </w:r>
    </w:p>
    <w:p>
      <w:pPr>
        <w:pStyle w:val="ListBullet"/>
      </w:pPr>
      <w:r>
        <w:t>• Quote excludes any structural modifications or building works.</w:t>
      </w:r>
    </w:p>
    <w:p/>
    <w:p/>
    <w:p>
      <w:r>
        <w:t>Thank you for considering CCS Structured Cabling Solutions.</w:t>
      </w:r>
    </w:p>
    <w:p/>
    <w:p>
      <w:r>
        <w:t>CCS Structured Cabling Solutions</w:t>
      </w:r>
    </w:p>
    <w:p>
      <w:r>
        <w:t>Email: info@ccs-cabling.com</w:t>
      </w:r>
    </w:p>
    <w:p>
      <w:r>
        <w:t>Phone: [Your Phone Number]</w:t>
      </w:r>
    </w:p>
    <w:p>
      <w:r>
        <w:t>Website: [Your Website]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